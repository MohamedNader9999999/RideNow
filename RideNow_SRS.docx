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1A4BD" w14:textId="77777777" w:rsidR="006A5C76" w:rsidRDefault="00000000">
      <w:pPr>
        <w:pStyle w:val="Title"/>
      </w:pPr>
      <w:r>
        <w:t>Software Requirements Specification (SRS) – RideNow App</w:t>
      </w:r>
    </w:p>
    <w:p w14:paraId="5159CB37" w14:textId="77777777" w:rsidR="006A5C76" w:rsidRDefault="00000000">
      <w:pPr>
        <w:pStyle w:val="Heading1"/>
      </w:pPr>
      <w:r>
        <w:t>1. Introduction</w:t>
      </w:r>
    </w:p>
    <w:p w14:paraId="7CD5CDAD" w14:textId="77777777" w:rsidR="006A5C76" w:rsidRDefault="00000000">
      <w:r>
        <w:t>Purpose: Define requirements for RideNow, a ride-hailing app connecting customers and drivers.</w:t>
      </w:r>
      <w:r>
        <w:br/>
      </w:r>
      <w:commentRangeStart w:id="0"/>
      <w:r w:rsidRPr="002500C7">
        <w:rPr>
          <w:highlight w:val="yellow"/>
        </w:rPr>
        <w:t>Scope</w:t>
      </w:r>
      <w:commentRangeEnd w:id="0"/>
      <w:r w:rsidR="002500C7">
        <w:rPr>
          <w:rStyle w:val="CommentReference"/>
        </w:rPr>
        <w:commentReference w:id="0"/>
      </w:r>
      <w:r>
        <w:t>: Customers request rides; drivers accept and complete rides; payments and ratings are recorded.</w:t>
      </w:r>
      <w:r>
        <w:br/>
        <w:t>Stakeholders: Customers, Drivers, Operations Team, Finance.</w:t>
      </w:r>
    </w:p>
    <w:p w14:paraId="314057BD" w14:textId="77777777" w:rsidR="006A5C76" w:rsidRDefault="00000000">
      <w:pPr>
        <w:pStyle w:val="Heading1"/>
      </w:pPr>
      <w:r>
        <w:t>2. Overall Description</w:t>
      </w:r>
    </w:p>
    <w:p w14:paraId="0C72CB19" w14:textId="77777777" w:rsidR="006A5C76" w:rsidRDefault="00000000">
      <w:r>
        <w:t>Product Perspective: Mobile-first app, with backend database &amp; APIs.</w:t>
      </w:r>
      <w:r>
        <w:br/>
        <w:t>Product Functions: Ride booking, driver assignment, payment processing, rating system.</w:t>
      </w:r>
      <w:r>
        <w:br/>
        <w:t xml:space="preserve">User Characteristics: Customers (any age group with smartphones), </w:t>
      </w:r>
      <w:r w:rsidRPr="002500C7">
        <w:rPr>
          <w:highlight w:val="yellow"/>
        </w:rPr>
        <w:t xml:space="preserve">drivers (licensed </w:t>
      </w:r>
      <w:commentRangeStart w:id="1"/>
      <w:r w:rsidRPr="002500C7">
        <w:rPr>
          <w:highlight w:val="yellow"/>
        </w:rPr>
        <w:t>drivers</w:t>
      </w:r>
      <w:commentRangeEnd w:id="1"/>
      <w:r w:rsidR="002500C7">
        <w:rPr>
          <w:rStyle w:val="CommentReference"/>
        </w:rPr>
        <w:commentReference w:id="1"/>
      </w:r>
      <w:r w:rsidRPr="002500C7">
        <w:rPr>
          <w:highlight w:val="yellow"/>
        </w:rPr>
        <w:t>).</w:t>
      </w:r>
      <w:r>
        <w:br/>
        <w:t>Constraints: Must support 10,000 concurrent users, integrate with GPS APIs, secure payments.</w:t>
      </w:r>
    </w:p>
    <w:p w14:paraId="2AE644F7" w14:textId="77777777" w:rsidR="006A5C76" w:rsidRDefault="00000000">
      <w:pPr>
        <w:pStyle w:val="Heading1"/>
      </w:pPr>
      <w:r>
        <w:t>3. Functional Requirements</w:t>
      </w:r>
    </w:p>
    <w:p w14:paraId="5EF08B20" w14:textId="77777777" w:rsidR="006A5C76" w:rsidRDefault="00000000">
      <w:pPr>
        <w:pStyle w:val="ListBullet"/>
      </w:pPr>
      <w:r>
        <w:t xml:space="preserve">FR1 – User Management: Users can register/login with email, phone, and password. </w:t>
      </w:r>
      <w:r w:rsidRPr="002500C7">
        <w:rPr>
          <w:highlight w:val="yellow"/>
        </w:rPr>
        <w:t xml:space="preserve">Drivers must upload </w:t>
      </w:r>
      <w:commentRangeStart w:id="2"/>
      <w:r w:rsidRPr="002500C7">
        <w:rPr>
          <w:highlight w:val="yellow"/>
        </w:rPr>
        <w:t>license</w:t>
      </w:r>
      <w:commentRangeEnd w:id="2"/>
      <w:r w:rsidR="002500C7">
        <w:rPr>
          <w:rStyle w:val="CommentReference"/>
        </w:rPr>
        <w:commentReference w:id="2"/>
      </w:r>
      <w:r w:rsidRPr="002500C7">
        <w:rPr>
          <w:highlight w:val="yellow"/>
        </w:rPr>
        <w:t xml:space="preserve"> info</w:t>
      </w:r>
      <w:r>
        <w:t>.</w:t>
      </w:r>
    </w:p>
    <w:p w14:paraId="4D162AD5" w14:textId="77777777" w:rsidR="006A5C76" w:rsidRDefault="00000000">
      <w:pPr>
        <w:pStyle w:val="ListBullet"/>
      </w:pPr>
      <w:r>
        <w:t>FR2 – Ride Request: Customer submits pickup and drop-off locations. System assigns nearest available driver.</w:t>
      </w:r>
    </w:p>
    <w:p w14:paraId="66760FE8" w14:textId="77777777" w:rsidR="006A5C76" w:rsidRPr="002500C7" w:rsidRDefault="00000000">
      <w:pPr>
        <w:pStyle w:val="ListBullet"/>
        <w:rPr>
          <w:highlight w:val="yellow"/>
        </w:rPr>
      </w:pPr>
      <w:commentRangeStart w:id="3"/>
      <w:r w:rsidRPr="002500C7">
        <w:rPr>
          <w:highlight w:val="yellow"/>
        </w:rPr>
        <w:t>FR3 – Ride Acceptance: Drivers can accept/reject rides. Once accepted, ride status = 'accepted'.</w:t>
      </w:r>
      <w:commentRangeEnd w:id="3"/>
      <w:r w:rsidR="002500C7">
        <w:rPr>
          <w:rStyle w:val="CommentReference"/>
        </w:rPr>
        <w:commentReference w:id="3"/>
      </w:r>
    </w:p>
    <w:p w14:paraId="5A4D3203" w14:textId="77777777" w:rsidR="006A5C76" w:rsidRPr="002500C7" w:rsidRDefault="00000000">
      <w:pPr>
        <w:pStyle w:val="ListBullet"/>
        <w:rPr>
          <w:highlight w:val="yellow"/>
        </w:rPr>
      </w:pPr>
      <w:commentRangeStart w:id="4"/>
      <w:r w:rsidRPr="002500C7">
        <w:rPr>
          <w:highlight w:val="yellow"/>
        </w:rPr>
        <w:t>FR4 – Ride Completion: Driver updates ride status = 'completed'. System calculates fare.</w:t>
      </w:r>
      <w:commentRangeEnd w:id="4"/>
      <w:r w:rsidR="002500C7">
        <w:rPr>
          <w:rStyle w:val="CommentReference"/>
        </w:rPr>
        <w:commentReference w:id="4"/>
      </w:r>
    </w:p>
    <w:p w14:paraId="5E848B28" w14:textId="77777777" w:rsidR="006A5C76" w:rsidRPr="002500C7" w:rsidRDefault="00000000">
      <w:pPr>
        <w:pStyle w:val="ListBullet"/>
        <w:rPr>
          <w:highlight w:val="yellow"/>
        </w:rPr>
      </w:pPr>
      <w:commentRangeStart w:id="5"/>
      <w:r w:rsidRPr="002500C7">
        <w:rPr>
          <w:highlight w:val="yellow"/>
        </w:rPr>
        <w:t>FR5 – Payment: Customer pays by cash or card. Payment record created in DB.</w:t>
      </w:r>
      <w:commentRangeEnd w:id="5"/>
      <w:r w:rsidR="002500C7">
        <w:rPr>
          <w:rStyle w:val="CommentReference"/>
        </w:rPr>
        <w:commentReference w:id="5"/>
      </w:r>
    </w:p>
    <w:p w14:paraId="1DDB7738" w14:textId="77777777" w:rsidR="006A5C76" w:rsidRDefault="00000000">
      <w:pPr>
        <w:pStyle w:val="ListBullet"/>
      </w:pPr>
      <w:r>
        <w:t>FR6 – Rating: After ride completion, customer can rate driver (1–5 stars).</w:t>
      </w:r>
    </w:p>
    <w:p w14:paraId="07795239" w14:textId="77777777" w:rsidR="006A5C76" w:rsidRDefault="00000000">
      <w:pPr>
        <w:pStyle w:val="Heading1"/>
      </w:pPr>
      <w:r>
        <w:t>4. Non-Functional Requirements</w:t>
      </w:r>
    </w:p>
    <w:p w14:paraId="545414FF" w14:textId="77777777" w:rsidR="006A5C76" w:rsidRDefault="00000000">
      <w:pPr>
        <w:pStyle w:val="ListBullet"/>
      </w:pPr>
      <w:r>
        <w:t>Performance: 2-second response time.</w:t>
      </w:r>
    </w:p>
    <w:p w14:paraId="38B64EA2" w14:textId="77777777" w:rsidR="006A5C76" w:rsidRDefault="00000000">
      <w:pPr>
        <w:pStyle w:val="ListBullet"/>
      </w:pPr>
      <w:r>
        <w:t>Scalability: 100,000 active users.</w:t>
      </w:r>
    </w:p>
    <w:p w14:paraId="44F36814" w14:textId="77777777" w:rsidR="006A5C76" w:rsidRDefault="00000000">
      <w:pPr>
        <w:pStyle w:val="ListBullet"/>
      </w:pPr>
      <w:r>
        <w:t>Security: Encrypted payment info.</w:t>
      </w:r>
    </w:p>
    <w:p w14:paraId="48ECAF31" w14:textId="77777777" w:rsidR="006A5C76" w:rsidRDefault="00000000">
      <w:pPr>
        <w:pStyle w:val="ListBullet"/>
      </w:pPr>
      <w:r>
        <w:t>Reliability: 99.5% uptime.</w:t>
      </w:r>
    </w:p>
    <w:p w14:paraId="3B09C22B" w14:textId="77777777" w:rsidR="006A5C76" w:rsidRDefault="00000000">
      <w:pPr>
        <w:pStyle w:val="ListBullet"/>
      </w:pPr>
      <w:r>
        <w:t>Usability: Intuitive UI.</w:t>
      </w:r>
    </w:p>
    <w:p w14:paraId="006ABD86" w14:textId="0C0C42BB" w:rsidR="006A5C76" w:rsidRDefault="00000000">
      <w:pPr>
        <w:pStyle w:val="Heading1"/>
      </w:pPr>
      <w:r>
        <w:lastRenderedPageBreak/>
        <w:t>5. Database Design (Simplified Schema)</w:t>
      </w:r>
      <w:r w:rsidR="002500C7">
        <w:t xml:space="preserve"> </w:t>
      </w:r>
    </w:p>
    <w:p w14:paraId="19F55F40" w14:textId="77777777" w:rsidR="006A5C76" w:rsidRPr="006937EC" w:rsidRDefault="00000000">
      <w:pPr>
        <w:pStyle w:val="ListBullet"/>
        <w:rPr>
          <w:highlight w:val="yellow"/>
        </w:rPr>
      </w:pPr>
      <w:r w:rsidRPr="006937EC">
        <w:rPr>
          <w:highlight w:val="yellow"/>
        </w:rPr>
        <w:t>customers(customer_id, full_name, email, phone)</w:t>
      </w:r>
      <w:commentRangeStart w:id="6"/>
      <w:commentRangeEnd w:id="6"/>
      <w:r w:rsidR="006937EC" w:rsidRPr="006937EC">
        <w:rPr>
          <w:rStyle w:val="CommentReference"/>
          <w:highlight w:val="yellow"/>
        </w:rPr>
        <w:commentReference w:id="6"/>
      </w:r>
    </w:p>
    <w:p w14:paraId="7553DC1C" w14:textId="77777777" w:rsidR="006A5C76" w:rsidRPr="002500C7" w:rsidRDefault="00000000">
      <w:pPr>
        <w:pStyle w:val="ListBullet"/>
        <w:rPr>
          <w:highlight w:val="yellow"/>
        </w:rPr>
      </w:pPr>
      <w:commentRangeStart w:id="7"/>
      <w:r w:rsidRPr="002500C7">
        <w:rPr>
          <w:highlight w:val="yellow"/>
        </w:rPr>
        <w:t>drivers(driver_id, full_name, license_number, status)</w:t>
      </w:r>
      <w:commentRangeEnd w:id="7"/>
      <w:r w:rsidR="002500C7">
        <w:rPr>
          <w:rStyle w:val="CommentReference"/>
        </w:rPr>
        <w:commentReference w:id="7"/>
      </w:r>
    </w:p>
    <w:p w14:paraId="2D301CEA" w14:textId="77777777" w:rsidR="006A5C76" w:rsidRPr="002500C7" w:rsidRDefault="00000000">
      <w:pPr>
        <w:pStyle w:val="ListBullet"/>
        <w:rPr>
          <w:highlight w:val="yellow"/>
        </w:rPr>
      </w:pPr>
      <w:commentRangeStart w:id="8"/>
      <w:r w:rsidRPr="002500C7">
        <w:rPr>
          <w:highlight w:val="yellow"/>
        </w:rPr>
        <w:t>rides(ride_id, customer_id, driver_id, pickup, dropoff, status)</w:t>
      </w:r>
      <w:commentRangeEnd w:id="8"/>
      <w:r w:rsidR="002500C7">
        <w:rPr>
          <w:rStyle w:val="CommentReference"/>
        </w:rPr>
        <w:commentReference w:id="8"/>
      </w:r>
    </w:p>
    <w:p w14:paraId="29D20D1C" w14:textId="77777777" w:rsidR="006A5C76" w:rsidRDefault="00000000">
      <w:pPr>
        <w:pStyle w:val="ListBullet"/>
      </w:pPr>
      <w:r>
        <w:t>payments(payment_id, ride_id, amount, method, status)</w:t>
      </w:r>
    </w:p>
    <w:p w14:paraId="7A4DA550" w14:textId="77777777" w:rsidR="006A5C76" w:rsidRDefault="00000000">
      <w:pPr>
        <w:pStyle w:val="ListBullet"/>
      </w:pPr>
      <w:r>
        <w:t>ratings(rating_id, ride_id, rating, comments)</w:t>
      </w:r>
    </w:p>
    <w:p w14:paraId="19E53E0A" w14:textId="77777777" w:rsidR="002500C7" w:rsidRDefault="002500C7" w:rsidP="002500C7">
      <w:pPr>
        <w:pStyle w:val="ListBullet"/>
        <w:numPr>
          <w:ilvl w:val="0"/>
          <w:numId w:val="0"/>
        </w:numPr>
        <w:ind w:left="360"/>
      </w:pPr>
    </w:p>
    <w:p w14:paraId="00EF4693" w14:textId="5710B67A" w:rsidR="00C572AB" w:rsidRPr="00C572AB" w:rsidRDefault="002500C7" w:rsidP="002500C7">
      <w:pPr>
        <w:pStyle w:val="Heading1"/>
        <w:rPr>
          <w:i/>
          <w:iCs/>
        </w:rPr>
      </w:pPr>
      <w:r>
        <w:t>6.SQL Queries for Table Creatio</w:t>
      </w:r>
      <w:r>
        <w:t>n</w:t>
      </w:r>
    </w:p>
    <w:p w14:paraId="03359C6F" w14:textId="77777777" w:rsidR="00C572AB" w:rsidRDefault="00C572AB" w:rsidP="00C572AB">
      <w:pPr>
        <w:pStyle w:val="ListBullet"/>
      </w:pPr>
      <w:r>
        <w:t>-- Customers</w:t>
      </w:r>
    </w:p>
    <w:p w14:paraId="3ABEF97C" w14:textId="77777777" w:rsidR="00C572AB" w:rsidRDefault="00C572AB" w:rsidP="00C572AB">
      <w:pPr>
        <w:pStyle w:val="ListBullet"/>
      </w:pPr>
      <w:r>
        <w:t xml:space="preserve">use </w:t>
      </w:r>
      <w:proofErr w:type="spellStart"/>
      <w:r>
        <w:t>testdb</w:t>
      </w:r>
      <w:proofErr w:type="spellEnd"/>
      <w:r>
        <w:t>;</w:t>
      </w:r>
    </w:p>
    <w:p w14:paraId="4B75D580" w14:textId="77777777" w:rsidR="00C572AB" w:rsidRDefault="00C572AB" w:rsidP="00C572AB">
      <w:pPr>
        <w:pStyle w:val="ListBullet"/>
      </w:pPr>
      <w:r>
        <w:t>CREATE TABLE customers (</w:t>
      </w:r>
    </w:p>
    <w:p w14:paraId="028C7CF9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customer_id</w:t>
      </w:r>
      <w:proofErr w:type="spellEnd"/>
      <w:r>
        <w:t xml:space="preserve"> INT PRIMARY KEY AUTO_INCREMENT,</w:t>
      </w:r>
    </w:p>
    <w:p w14:paraId="62A31E64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full_name</w:t>
      </w:r>
      <w:proofErr w:type="spellEnd"/>
      <w:r>
        <w:t xml:space="preserve"> VARCHAR(100) NOT NULL,</w:t>
      </w:r>
    </w:p>
    <w:p w14:paraId="26D1DC8A" w14:textId="77777777" w:rsidR="00C572AB" w:rsidRDefault="00C572AB" w:rsidP="00C572AB">
      <w:pPr>
        <w:pStyle w:val="ListBullet"/>
      </w:pPr>
      <w:r>
        <w:t xml:space="preserve">    email VARCHAR(100) UNIQUE NOT NULL,</w:t>
      </w:r>
    </w:p>
    <w:p w14:paraId="5C066E6D" w14:textId="77777777" w:rsidR="00C572AB" w:rsidRDefault="00C572AB" w:rsidP="00C572AB">
      <w:pPr>
        <w:pStyle w:val="ListBullet"/>
      </w:pPr>
      <w:r>
        <w:t xml:space="preserve">    phone VARCHAR(15) UNIQUE NOT NULL</w:t>
      </w:r>
    </w:p>
    <w:p w14:paraId="7DC732B2" w14:textId="77777777" w:rsidR="00C572AB" w:rsidRDefault="00C572AB" w:rsidP="00C572AB">
      <w:pPr>
        <w:pStyle w:val="ListBullet"/>
      </w:pPr>
      <w:r>
        <w:t>);</w:t>
      </w:r>
    </w:p>
    <w:p w14:paraId="5DF0D478" w14:textId="77777777" w:rsidR="00C572AB" w:rsidRDefault="00C572AB" w:rsidP="00C572AB">
      <w:pPr>
        <w:pStyle w:val="ListBullet"/>
      </w:pPr>
    </w:p>
    <w:p w14:paraId="7B13D888" w14:textId="77777777" w:rsidR="00C572AB" w:rsidRDefault="00C572AB" w:rsidP="00C572AB">
      <w:pPr>
        <w:pStyle w:val="ListBullet"/>
      </w:pPr>
      <w:r>
        <w:t>-- Drivers</w:t>
      </w:r>
    </w:p>
    <w:p w14:paraId="4366CA8C" w14:textId="77777777" w:rsidR="00C572AB" w:rsidRDefault="00C572AB" w:rsidP="00C572AB">
      <w:pPr>
        <w:pStyle w:val="ListBullet"/>
      </w:pPr>
      <w:r>
        <w:t>CREATE TABLE drivers (</w:t>
      </w:r>
    </w:p>
    <w:p w14:paraId="5975417D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driver_id</w:t>
      </w:r>
      <w:proofErr w:type="spellEnd"/>
      <w:r>
        <w:t xml:space="preserve"> INT PRIMARY KEY AUTO_INCREMENT,</w:t>
      </w:r>
    </w:p>
    <w:p w14:paraId="025E3015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full_name</w:t>
      </w:r>
      <w:proofErr w:type="spellEnd"/>
      <w:r>
        <w:t xml:space="preserve"> VARCHAR(100) NOT NULL,</w:t>
      </w:r>
    </w:p>
    <w:p w14:paraId="726736AB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license_number</w:t>
      </w:r>
      <w:proofErr w:type="spellEnd"/>
      <w:r>
        <w:t xml:space="preserve"> VARCHAR(50) UNIQUE NOT NULL,</w:t>
      </w:r>
    </w:p>
    <w:p w14:paraId="7CA9424B" w14:textId="77777777" w:rsidR="00C572AB" w:rsidRDefault="00C572AB" w:rsidP="00C572AB">
      <w:pPr>
        <w:pStyle w:val="ListBullet"/>
      </w:pPr>
      <w:r>
        <w:t xml:space="preserve">    status ENUM('available','</w:t>
      </w:r>
      <w:proofErr w:type="spellStart"/>
      <w:r>
        <w:t>on_trip</w:t>
      </w:r>
      <w:proofErr w:type="spellEnd"/>
      <w:r>
        <w:t>') DEFAULT 'available'</w:t>
      </w:r>
    </w:p>
    <w:p w14:paraId="0461380D" w14:textId="77777777" w:rsidR="00C572AB" w:rsidRDefault="00C572AB" w:rsidP="00C572AB">
      <w:pPr>
        <w:pStyle w:val="ListBullet"/>
      </w:pPr>
      <w:r>
        <w:t>);</w:t>
      </w:r>
    </w:p>
    <w:p w14:paraId="20B0077E" w14:textId="77777777" w:rsidR="00C572AB" w:rsidRDefault="00C572AB" w:rsidP="00C572AB">
      <w:pPr>
        <w:pStyle w:val="ListBullet"/>
      </w:pPr>
    </w:p>
    <w:p w14:paraId="1C1C2C2A" w14:textId="77777777" w:rsidR="00C572AB" w:rsidRDefault="00C572AB" w:rsidP="00C572AB">
      <w:pPr>
        <w:pStyle w:val="ListBullet"/>
      </w:pPr>
      <w:r>
        <w:t>-- Rides</w:t>
      </w:r>
    </w:p>
    <w:p w14:paraId="7FD7145B" w14:textId="77777777" w:rsidR="00C572AB" w:rsidRDefault="00C572AB" w:rsidP="00C572AB">
      <w:pPr>
        <w:pStyle w:val="ListBullet"/>
      </w:pPr>
      <w:r>
        <w:t>CREATE TABLE rides (</w:t>
      </w:r>
    </w:p>
    <w:p w14:paraId="7934E3BC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ride_id</w:t>
      </w:r>
      <w:proofErr w:type="spellEnd"/>
      <w:r>
        <w:t xml:space="preserve"> INT PRIMARY KEY AUTO_INCREMENT,</w:t>
      </w:r>
    </w:p>
    <w:p w14:paraId="7D11AD16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customer_id</w:t>
      </w:r>
      <w:proofErr w:type="spellEnd"/>
      <w:r>
        <w:t xml:space="preserve"> INT NOT NULL,</w:t>
      </w:r>
    </w:p>
    <w:p w14:paraId="2A2A26B2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driver_id</w:t>
      </w:r>
      <w:proofErr w:type="spellEnd"/>
      <w:r>
        <w:t xml:space="preserve"> INT,</w:t>
      </w:r>
    </w:p>
    <w:p w14:paraId="2E1B3E53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pickup_location</w:t>
      </w:r>
      <w:proofErr w:type="spellEnd"/>
      <w:r>
        <w:t xml:space="preserve"> VARCHAR(255) NOT NULL,</w:t>
      </w:r>
    </w:p>
    <w:p w14:paraId="6632D0D0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dropoff_location</w:t>
      </w:r>
      <w:proofErr w:type="spellEnd"/>
      <w:r>
        <w:t xml:space="preserve"> VARCHAR(255) NOT NULL,</w:t>
      </w:r>
    </w:p>
    <w:p w14:paraId="4681B386" w14:textId="77777777" w:rsidR="00C572AB" w:rsidRDefault="00C572AB" w:rsidP="00C572AB">
      <w:pPr>
        <w:pStyle w:val="ListBullet"/>
      </w:pPr>
      <w:r>
        <w:t xml:space="preserve">    status ENUM('</w:t>
      </w:r>
      <w:proofErr w:type="spellStart"/>
      <w:r>
        <w:t>requested','accepted','completed','cancelled</w:t>
      </w:r>
      <w:proofErr w:type="spellEnd"/>
      <w:r>
        <w:t>') DEFAULT 'requested',</w:t>
      </w:r>
    </w:p>
    <w:p w14:paraId="78D0EE19" w14:textId="77777777" w:rsidR="00C572AB" w:rsidRDefault="00C572AB" w:rsidP="00C572AB">
      <w:pPr>
        <w:pStyle w:val="ListBullet"/>
      </w:pPr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024B2DCC" w14:textId="77777777" w:rsidR="00C572AB" w:rsidRDefault="00C572AB" w:rsidP="00C572AB">
      <w:pPr>
        <w:pStyle w:val="ListBullet"/>
      </w:pPr>
      <w:r>
        <w:t xml:space="preserve">    FOREIGN KEY (</w:t>
      </w:r>
      <w:proofErr w:type="spellStart"/>
      <w:r>
        <w:t>driver_id</w:t>
      </w:r>
      <w:proofErr w:type="spellEnd"/>
      <w:r>
        <w:t>) REFERENCES drivers(</w:t>
      </w:r>
      <w:proofErr w:type="spellStart"/>
      <w:r>
        <w:t>driver_id</w:t>
      </w:r>
      <w:proofErr w:type="spellEnd"/>
      <w:r>
        <w:t>)</w:t>
      </w:r>
    </w:p>
    <w:p w14:paraId="19289034" w14:textId="77777777" w:rsidR="00C572AB" w:rsidRDefault="00C572AB" w:rsidP="00C572AB">
      <w:pPr>
        <w:pStyle w:val="ListBullet"/>
      </w:pPr>
      <w:r>
        <w:t>);</w:t>
      </w:r>
    </w:p>
    <w:p w14:paraId="4430CAFF" w14:textId="77777777" w:rsidR="00C572AB" w:rsidRDefault="00C572AB" w:rsidP="00C572AB">
      <w:pPr>
        <w:pStyle w:val="ListBullet"/>
      </w:pPr>
    </w:p>
    <w:p w14:paraId="1EE87AA5" w14:textId="77777777" w:rsidR="00C572AB" w:rsidRDefault="00C572AB" w:rsidP="00C572AB">
      <w:pPr>
        <w:pStyle w:val="ListBullet"/>
      </w:pPr>
      <w:r>
        <w:t>-- Payments</w:t>
      </w:r>
    </w:p>
    <w:p w14:paraId="57B5D5E5" w14:textId="77777777" w:rsidR="00C572AB" w:rsidRDefault="00C572AB" w:rsidP="00C572AB">
      <w:pPr>
        <w:pStyle w:val="ListBullet"/>
      </w:pPr>
      <w:r>
        <w:t>CREATE TABLE payments (</w:t>
      </w:r>
    </w:p>
    <w:p w14:paraId="75DB96BE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payment_id</w:t>
      </w:r>
      <w:proofErr w:type="spellEnd"/>
      <w:r>
        <w:t xml:space="preserve"> INT PRIMARY KEY AUTO_INCREMENT,</w:t>
      </w:r>
    </w:p>
    <w:p w14:paraId="0432EE17" w14:textId="77777777" w:rsidR="00C572AB" w:rsidRDefault="00C572AB" w:rsidP="00C572AB">
      <w:pPr>
        <w:pStyle w:val="ListBullet"/>
      </w:pPr>
      <w:r>
        <w:lastRenderedPageBreak/>
        <w:t xml:space="preserve">    </w:t>
      </w:r>
      <w:proofErr w:type="spellStart"/>
      <w:r>
        <w:t>ride_id</w:t>
      </w:r>
      <w:proofErr w:type="spellEnd"/>
      <w:r>
        <w:t xml:space="preserve"> INT NOT NULL,</w:t>
      </w:r>
    </w:p>
    <w:p w14:paraId="30E48D99" w14:textId="77777777" w:rsidR="00C572AB" w:rsidRDefault="00C572AB" w:rsidP="00C572AB">
      <w:pPr>
        <w:pStyle w:val="ListBullet"/>
      </w:pPr>
      <w:r>
        <w:t xml:space="preserve">    amount DECIMAL(10,2) NOT NULL,</w:t>
      </w:r>
    </w:p>
    <w:p w14:paraId="4B18E49F" w14:textId="77777777" w:rsidR="00C572AB" w:rsidRDefault="00C572AB" w:rsidP="00C572AB">
      <w:pPr>
        <w:pStyle w:val="ListBullet"/>
      </w:pPr>
      <w:r>
        <w:t xml:space="preserve">    method ENUM('</w:t>
      </w:r>
      <w:proofErr w:type="spellStart"/>
      <w:r>
        <w:t>cash','card</w:t>
      </w:r>
      <w:proofErr w:type="spellEnd"/>
      <w:r>
        <w:t>') NOT NULL,</w:t>
      </w:r>
    </w:p>
    <w:p w14:paraId="150790E4" w14:textId="77777777" w:rsidR="00C572AB" w:rsidRDefault="00C572AB" w:rsidP="00C572AB">
      <w:pPr>
        <w:pStyle w:val="ListBullet"/>
      </w:pPr>
      <w:r>
        <w:t xml:space="preserve">    status ENUM('</w:t>
      </w:r>
      <w:proofErr w:type="spellStart"/>
      <w:r>
        <w:t>pending','paid','failed</w:t>
      </w:r>
      <w:proofErr w:type="spellEnd"/>
      <w:r>
        <w:t>') DEFAULT 'pending',</w:t>
      </w:r>
    </w:p>
    <w:p w14:paraId="5E4E283C" w14:textId="77777777" w:rsidR="00C572AB" w:rsidRDefault="00C572AB" w:rsidP="00C572AB">
      <w:pPr>
        <w:pStyle w:val="ListBullet"/>
      </w:pPr>
      <w:r>
        <w:t xml:space="preserve">    FOREIGN KEY (</w:t>
      </w:r>
      <w:proofErr w:type="spellStart"/>
      <w:r>
        <w:t>ride_id</w:t>
      </w:r>
      <w:proofErr w:type="spellEnd"/>
      <w:r>
        <w:t>) REFERENCES rides(</w:t>
      </w:r>
      <w:proofErr w:type="spellStart"/>
      <w:r>
        <w:t>ride_id</w:t>
      </w:r>
      <w:proofErr w:type="spellEnd"/>
      <w:r>
        <w:t>) ON DELETE CASCADE</w:t>
      </w:r>
    </w:p>
    <w:p w14:paraId="776A627B" w14:textId="77777777" w:rsidR="00C572AB" w:rsidRDefault="00C572AB" w:rsidP="00C572AB">
      <w:pPr>
        <w:pStyle w:val="ListBullet"/>
      </w:pPr>
      <w:r>
        <w:t>);</w:t>
      </w:r>
    </w:p>
    <w:p w14:paraId="4750FCF9" w14:textId="77777777" w:rsidR="00C572AB" w:rsidRDefault="00C572AB" w:rsidP="00C572AB">
      <w:pPr>
        <w:pStyle w:val="ListBullet"/>
      </w:pPr>
    </w:p>
    <w:p w14:paraId="0905B2B4" w14:textId="77777777" w:rsidR="00C572AB" w:rsidRDefault="00C572AB" w:rsidP="00C572AB">
      <w:pPr>
        <w:pStyle w:val="ListBullet"/>
      </w:pPr>
      <w:r>
        <w:t>-- Ratings</w:t>
      </w:r>
    </w:p>
    <w:p w14:paraId="3AA5597D" w14:textId="77777777" w:rsidR="00C572AB" w:rsidRDefault="00C572AB" w:rsidP="00C572AB">
      <w:pPr>
        <w:pStyle w:val="ListBullet"/>
      </w:pPr>
      <w:r>
        <w:t>CREATE TABLE ratings (</w:t>
      </w:r>
    </w:p>
    <w:p w14:paraId="7466EFCA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rating_id</w:t>
      </w:r>
      <w:proofErr w:type="spellEnd"/>
      <w:r>
        <w:t xml:space="preserve"> INT PRIMARY KEY AUTO_INCREMENT,</w:t>
      </w:r>
    </w:p>
    <w:p w14:paraId="2C0A215A" w14:textId="77777777" w:rsidR="00C572AB" w:rsidRDefault="00C572AB" w:rsidP="00C572AB">
      <w:pPr>
        <w:pStyle w:val="ListBullet"/>
      </w:pPr>
      <w:r>
        <w:t xml:space="preserve">    </w:t>
      </w:r>
      <w:proofErr w:type="spellStart"/>
      <w:r>
        <w:t>ride_id</w:t>
      </w:r>
      <w:proofErr w:type="spellEnd"/>
      <w:r>
        <w:t xml:space="preserve"> INT NOT NULL,</w:t>
      </w:r>
    </w:p>
    <w:p w14:paraId="1BAE5509" w14:textId="77777777" w:rsidR="00C572AB" w:rsidRDefault="00C572AB" w:rsidP="00C572AB">
      <w:pPr>
        <w:pStyle w:val="ListBullet"/>
      </w:pPr>
      <w:r>
        <w:t xml:space="preserve">    rating INT CHECK (rating BETWEEN 1 AND 5),</w:t>
      </w:r>
    </w:p>
    <w:p w14:paraId="0A00FDDC" w14:textId="77777777" w:rsidR="00C572AB" w:rsidRDefault="00C572AB" w:rsidP="00C572AB">
      <w:pPr>
        <w:pStyle w:val="ListBullet"/>
      </w:pPr>
      <w:r>
        <w:t xml:space="preserve">    comments TEXT,</w:t>
      </w:r>
    </w:p>
    <w:p w14:paraId="63178E40" w14:textId="77777777" w:rsidR="00C572AB" w:rsidRDefault="00C572AB" w:rsidP="00C572AB">
      <w:pPr>
        <w:pStyle w:val="ListBullet"/>
      </w:pPr>
      <w:r>
        <w:t xml:space="preserve">    FOREIGN KEY (</w:t>
      </w:r>
      <w:proofErr w:type="spellStart"/>
      <w:r>
        <w:t>ride_id</w:t>
      </w:r>
      <w:proofErr w:type="spellEnd"/>
      <w:r>
        <w:t>) REFERENCES rides(</w:t>
      </w:r>
      <w:proofErr w:type="spellStart"/>
      <w:r>
        <w:t>ride_id</w:t>
      </w:r>
      <w:proofErr w:type="spellEnd"/>
      <w:r>
        <w:t>) ON DELETE CASCADE</w:t>
      </w:r>
    </w:p>
    <w:p w14:paraId="31DB369C" w14:textId="19B92955" w:rsidR="00C572AB" w:rsidRDefault="00C572AB" w:rsidP="00C572AB">
      <w:pPr>
        <w:pStyle w:val="ListBullet"/>
        <w:numPr>
          <w:ilvl w:val="0"/>
          <w:numId w:val="0"/>
        </w:numPr>
        <w:ind w:left="360"/>
      </w:pPr>
      <w:r>
        <w:t>);</w:t>
      </w:r>
    </w:p>
    <w:p w14:paraId="0FCBEC78" w14:textId="77777777" w:rsidR="006A5C76" w:rsidRDefault="00000000">
      <w:pPr>
        <w:pStyle w:val="Heading1"/>
      </w:pPr>
      <w:r>
        <w:t>6. Use Cases</w:t>
      </w:r>
    </w:p>
    <w:p w14:paraId="1D3B7B8E" w14:textId="77777777" w:rsidR="006A5C76" w:rsidRDefault="00000000">
      <w:r>
        <w:t>UC01 – Request Ride</w:t>
      </w:r>
      <w:r>
        <w:br/>
        <w:t>Actor: Customer</w:t>
      </w:r>
      <w:r>
        <w:br/>
        <w:t>Flow: Login → Enter pickup/drop → Submit request → System assigns driver.</w:t>
      </w:r>
    </w:p>
    <w:p w14:paraId="0DFFC6C3" w14:textId="77777777" w:rsidR="006A5C76" w:rsidRDefault="00000000">
      <w:r>
        <w:t>UC02 – Accept Ride</w:t>
      </w:r>
      <w:r>
        <w:br/>
        <w:t>Actor: Driver</w:t>
      </w:r>
      <w:r>
        <w:br/>
        <w:t>Flow: View ride → Accept/Reject → System updates status.</w:t>
      </w:r>
    </w:p>
    <w:p w14:paraId="2878E7F4" w14:textId="77777777" w:rsidR="006A5C76" w:rsidRDefault="00000000">
      <w:r>
        <w:t>UC03 – Payment</w:t>
      </w:r>
      <w:r>
        <w:br/>
        <w:t>Actor: Customer</w:t>
      </w:r>
      <w:r>
        <w:br/>
        <w:t>Flow: After completion → System generates fare → Customer pays.</w:t>
      </w:r>
    </w:p>
    <w:p w14:paraId="41674F90" w14:textId="77777777" w:rsidR="006A5C76" w:rsidRDefault="00000000">
      <w:r>
        <w:t>UC04 – Rate Driver</w:t>
      </w:r>
      <w:r>
        <w:br/>
        <w:t>Actor: Customer</w:t>
      </w:r>
      <w:r>
        <w:br/>
        <w:t>Flow: After ride → Submit rating → Stored in DB.</w:t>
      </w:r>
    </w:p>
    <w:p w14:paraId="33640B93" w14:textId="77777777" w:rsidR="006A5C76" w:rsidRDefault="00000000">
      <w:pPr>
        <w:pStyle w:val="Heading1"/>
      </w:pPr>
      <w:r>
        <w:t>7. Traceability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A5C76" w14:paraId="49D7C644" w14:textId="77777777">
        <w:tc>
          <w:tcPr>
            <w:tcW w:w="2880" w:type="dxa"/>
          </w:tcPr>
          <w:p w14:paraId="201CCC17" w14:textId="77777777" w:rsidR="006A5C76" w:rsidRDefault="00000000">
            <w:r>
              <w:t>Requirement</w:t>
            </w:r>
          </w:p>
        </w:tc>
        <w:tc>
          <w:tcPr>
            <w:tcW w:w="2880" w:type="dxa"/>
          </w:tcPr>
          <w:p w14:paraId="0BCE3EFD" w14:textId="77777777" w:rsidR="006A5C76" w:rsidRDefault="00000000">
            <w:r>
              <w:t>Use Case</w:t>
            </w:r>
          </w:p>
        </w:tc>
        <w:tc>
          <w:tcPr>
            <w:tcW w:w="2880" w:type="dxa"/>
          </w:tcPr>
          <w:p w14:paraId="02531EF8" w14:textId="77777777" w:rsidR="006A5C76" w:rsidRDefault="00000000">
            <w:r>
              <w:t>Test Case</w:t>
            </w:r>
          </w:p>
        </w:tc>
      </w:tr>
      <w:tr w:rsidR="006A5C76" w14:paraId="5179FC9C" w14:textId="77777777">
        <w:tc>
          <w:tcPr>
            <w:tcW w:w="2880" w:type="dxa"/>
          </w:tcPr>
          <w:p w14:paraId="75DE050E" w14:textId="77777777" w:rsidR="006A5C76" w:rsidRDefault="00000000">
            <w:r>
              <w:t>FR1 – Register/Login</w:t>
            </w:r>
          </w:p>
        </w:tc>
        <w:tc>
          <w:tcPr>
            <w:tcW w:w="2880" w:type="dxa"/>
          </w:tcPr>
          <w:p w14:paraId="6174DF92" w14:textId="77777777" w:rsidR="006A5C76" w:rsidRDefault="00000000">
            <w:r>
              <w:t>UC01</w:t>
            </w:r>
          </w:p>
        </w:tc>
        <w:tc>
          <w:tcPr>
            <w:tcW w:w="2880" w:type="dxa"/>
          </w:tcPr>
          <w:p w14:paraId="5BB1DD0C" w14:textId="77777777" w:rsidR="006A5C76" w:rsidRDefault="00000000">
            <w:r>
              <w:t>TC01, TC02</w:t>
            </w:r>
          </w:p>
        </w:tc>
      </w:tr>
      <w:tr w:rsidR="006A5C76" w14:paraId="1E74B363" w14:textId="77777777">
        <w:tc>
          <w:tcPr>
            <w:tcW w:w="2880" w:type="dxa"/>
          </w:tcPr>
          <w:p w14:paraId="4FDCD20D" w14:textId="77777777" w:rsidR="006A5C76" w:rsidRDefault="00000000">
            <w:r>
              <w:t>FR2 – Request Ride</w:t>
            </w:r>
          </w:p>
        </w:tc>
        <w:tc>
          <w:tcPr>
            <w:tcW w:w="2880" w:type="dxa"/>
          </w:tcPr>
          <w:p w14:paraId="65730D58" w14:textId="77777777" w:rsidR="006A5C76" w:rsidRDefault="00000000">
            <w:r>
              <w:t>UC01</w:t>
            </w:r>
          </w:p>
        </w:tc>
        <w:tc>
          <w:tcPr>
            <w:tcW w:w="2880" w:type="dxa"/>
          </w:tcPr>
          <w:p w14:paraId="09D3D3E5" w14:textId="77777777" w:rsidR="006A5C76" w:rsidRDefault="00000000">
            <w:r>
              <w:t>TC03</w:t>
            </w:r>
          </w:p>
        </w:tc>
      </w:tr>
      <w:tr w:rsidR="006A5C76" w14:paraId="6C3CE94F" w14:textId="77777777">
        <w:tc>
          <w:tcPr>
            <w:tcW w:w="2880" w:type="dxa"/>
          </w:tcPr>
          <w:p w14:paraId="7E12A378" w14:textId="77777777" w:rsidR="006A5C76" w:rsidRDefault="00000000">
            <w:r>
              <w:t>FR3 – Accept Ride</w:t>
            </w:r>
          </w:p>
        </w:tc>
        <w:tc>
          <w:tcPr>
            <w:tcW w:w="2880" w:type="dxa"/>
          </w:tcPr>
          <w:p w14:paraId="2C162FE0" w14:textId="77777777" w:rsidR="006A5C76" w:rsidRDefault="00000000">
            <w:r>
              <w:t>UC02</w:t>
            </w:r>
          </w:p>
        </w:tc>
        <w:tc>
          <w:tcPr>
            <w:tcW w:w="2880" w:type="dxa"/>
          </w:tcPr>
          <w:p w14:paraId="6A3772D3" w14:textId="77777777" w:rsidR="006A5C76" w:rsidRDefault="00000000">
            <w:r>
              <w:t>TC04</w:t>
            </w:r>
          </w:p>
        </w:tc>
      </w:tr>
      <w:tr w:rsidR="006A5C76" w14:paraId="255FC1E8" w14:textId="77777777">
        <w:tc>
          <w:tcPr>
            <w:tcW w:w="2880" w:type="dxa"/>
          </w:tcPr>
          <w:p w14:paraId="77CF61AC" w14:textId="77777777" w:rsidR="006A5C76" w:rsidRDefault="00000000">
            <w:r>
              <w:lastRenderedPageBreak/>
              <w:t>FR5 – Payment</w:t>
            </w:r>
          </w:p>
        </w:tc>
        <w:tc>
          <w:tcPr>
            <w:tcW w:w="2880" w:type="dxa"/>
          </w:tcPr>
          <w:p w14:paraId="69E30BED" w14:textId="77777777" w:rsidR="006A5C76" w:rsidRDefault="00000000">
            <w:r>
              <w:t>UC03</w:t>
            </w:r>
          </w:p>
        </w:tc>
        <w:tc>
          <w:tcPr>
            <w:tcW w:w="2880" w:type="dxa"/>
          </w:tcPr>
          <w:p w14:paraId="464D7A75" w14:textId="77777777" w:rsidR="006A5C76" w:rsidRDefault="00000000">
            <w:r>
              <w:t>TC05, TC06</w:t>
            </w:r>
          </w:p>
        </w:tc>
      </w:tr>
      <w:tr w:rsidR="006A5C76" w14:paraId="4BBE3854" w14:textId="77777777">
        <w:tc>
          <w:tcPr>
            <w:tcW w:w="2880" w:type="dxa"/>
          </w:tcPr>
          <w:p w14:paraId="659EAE3B" w14:textId="77777777" w:rsidR="006A5C76" w:rsidRDefault="00000000">
            <w:r>
              <w:t>FR6 – Rating</w:t>
            </w:r>
          </w:p>
        </w:tc>
        <w:tc>
          <w:tcPr>
            <w:tcW w:w="2880" w:type="dxa"/>
          </w:tcPr>
          <w:p w14:paraId="138EFC2E" w14:textId="77777777" w:rsidR="006A5C76" w:rsidRDefault="00000000">
            <w:r>
              <w:t>UC04</w:t>
            </w:r>
          </w:p>
        </w:tc>
        <w:tc>
          <w:tcPr>
            <w:tcW w:w="2880" w:type="dxa"/>
          </w:tcPr>
          <w:p w14:paraId="6F6D3604" w14:textId="77777777" w:rsidR="006A5C76" w:rsidRDefault="00000000">
            <w:r>
              <w:t>TC07</w:t>
            </w:r>
          </w:p>
        </w:tc>
      </w:tr>
    </w:tbl>
    <w:p w14:paraId="76BF7F08" w14:textId="314A34DC" w:rsidR="006A5C76" w:rsidRDefault="006A5C76" w:rsidP="00C572AB">
      <w:pPr>
        <w:pStyle w:val="Heading1"/>
      </w:pPr>
    </w:p>
    <w:sectPr w:rsidR="006A5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ohamed Nader" w:date="2025-08-30T14:54:00Z" w:initials="MN">
    <w:p w14:paraId="751DB029" w14:textId="54435A90" w:rsidR="002500C7" w:rsidRDefault="002500C7" w:rsidP="002500C7">
      <w:pPr>
        <w:pStyle w:val="CommentText"/>
        <w:rPr>
          <w:lang w:bidi="ar-EG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No mechanism is specified for calculating the driver’s payment. Could</w:t>
      </w:r>
      <w:r>
        <w:rPr>
          <w:rFonts w:hint="cs"/>
          <w:rtl/>
        </w:rPr>
        <w:t xml:space="preserve"> </w:t>
      </w:r>
      <w:r>
        <w:t>you clarify whether this falls within the project scope</w:t>
      </w:r>
      <w:r>
        <w:rPr>
          <w:lang w:bidi="ar-EG"/>
        </w:rPr>
        <w:t>.</w:t>
      </w:r>
    </w:p>
  </w:comment>
  <w:comment w:id="1" w:author="Mohamed Nader" w:date="2025-08-30T14:56:00Z" w:initials="MN">
    <w:p w14:paraId="36F6252C" w14:textId="2145CEC8" w:rsidR="002500C7" w:rsidRDefault="002500C7" w:rsidP="002500C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You didn’t mention anything about the car license, so is that okay with you or not</w:t>
      </w:r>
      <w:r>
        <w:t>.</w:t>
      </w:r>
    </w:p>
  </w:comment>
  <w:comment w:id="2" w:author="Mohamed Nader" w:date="2025-08-30T14:57:00Z" w:initials="MN">
    <w:p w14:paraId="2F4EC6DB" w14:textId="19868050" w:rsidR="002500C7" w:rsidRDefault="002500C7">
      <w:pPr>
        <w:pStyle w:val="CommentText"/>
      </w:pPr>
      <w:r>
        <w:rPr>
          <w:rStyle w:val="CommentReference"/>
        </w:rPr>
        <w:annotationRef/>
      </w:r>
      <w:r>
        <w:t>You didn’t mention that the driver does not have to register with email to the system.</w:t>
      </w:r>
      <w:r>
        <w:br/>
        <w:t>Is it ok from your side</w:t>
      </w:r>
      <w:r>
        <w:t>?</w:t>
      </w:r>
    </w:p>
  </w:comment>
  <w:comment w:id="3" w:author="Mohamed Nader" w:date="2025-08-30T14:59:00Z" w:initials="MN">
    <w:p w14:paraId="1ECB035F" w14:textId="3A2D5D05" w:rsidR="002500C7" w:rsidRDefault="002500C7">
      <w:pPr>
        <w:pStyle w:val="CommentText"/>
      </w:pPr>
      <w:r>
        <w:rPr>
          <w:rStyle w:val="CommentReference"/>
        </w:rPr>
        <w:annotationRef/>
      </w:r>
      <w:r>
        <w:t>1-Can the driver reject any number of rides? Or he has limits?</w:t>
      </w:r>
      <w:r>
        <w:br/>
        <w:t>2-</w:t>
      </w:r>
      <w:r w:rsidRPr="002500C7">
        <w:t xml:space="preserve"> </w:t>
      </w:r>
      <w:r>
        <w:t xml:space="preserve">You didn’t mention any thing about </w:t>
      </w:r>
      <w:r w:rsidR="006937EC">
        <w:t xml:space="preserve">request </w:t>
      </w:r>
      <w:r>
        <w:t>cancelation or late fees.</w:t>
      </w:r>
      <w:r>
        <w:br/>
        <w:t>3- So you didn’t suggest any calculation method for that field.</w:t>
      </w:r>
    </w:p>
  </w:comment>
  <w:comment w:id="4" w:author="Mohamed Nader" w:date="2025-08-30T15:00:00Z" w:initials="MN">
    <w:p w14:paraId="5DAC64BA" w14:textId="2D13E9D5" w:rsidR="002500C7" w:rsidRDefault="002500C7" w:rsidP="002500C7">
      <w:pPr>
        <w:pStyle w:val="CommentText"/>
        <w:rPr>
          <w:lang w:bidi="ar-EG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Won’t the user know approximately how much the trip will cost when requesting it, or only at the completion of the ride</w:t>
      </w:r>
      <w:r>
        <w:rPr>
          <w:lang w:bidi="ar-EG"/>
        </w:rPr>
        <w:t>.</w:t>
      </w:r>
    </w:p>
  </w:comment>
  <w:comment w:id="5" w:author="Mohamed Nader" w:date="2025-08-30T15:01:00Z" w:initials="MN">
    <w:p w14:paraId="5E28E081" w14:textId="05C2B60A" w:rsidR="002500C7" w:rsidRDefault="002500C7">
      <w:pPr>
        <w:pStyle w:val="CommentText"/>
      </w:pPr>
      <w:r>
        <w:rPr>
          <w:rStyle w:val="CommentReference"/>
        </w:rPr>
        <w:annotationRef/>
      </w:r>
      <w:r>
        <w:t>No process is specified for refunding the customer in case of compensation</w:t>
      </w:r>
      <w:r>
        <w:t>.</w:t>
      </w:r>
    </w:p>
  </w:comment>
  <w:comment w:id="6" w:author="Mohamed Nader" w:date="2025-08-30T15:05:00Z" w:initials="MN">
    <w:p w14:paraId="15C8A151" w14:textId="194DE4B0" w:rsidR="006937EC" w:rsidRDefault="006937EC">
      <w:pPr>
        <w:pStyle w:val="CommentText"/>
      </w:pPr>
      <w:r>
        <w:rPr>
          <w:rStyle w:val="CommentReference"/>
        </w:rPr>
        <w:annotationRef/>
      </w:r>
      <w:r>
        <w:t>There is no field for password while you already mentioned it at functional criteria (FR1).</w:t>
      </w:r>
    </w:p>
  </w:comment>
  <w:comment w:id="7" w:author="Mohamed Nader" w:date="2025-08-30T15:03:00Z" w:initials="MN">
    <w:p w14:paraId="3C9FAAFF" w14:textId="6F5C5D25" w:rsidR="002500C7" w:rsidRDefault="002500C7" w:rsidP="002500C7">
      <w:pPr>
        <w:pStyle w:val="NormalWeb"/>
        <w:rPr>
          <w:lang w:bidi="ar-EG"/>
        </w:rPr>
      </w:pPr>
      <w:r>
        <w:rPr>
          <w:rStyle w:val="CommentReference"/>
        </w:rPr>
        <w:annotationRef/>
      </w:r>
      <w:r w:rsidRPr="00C72356">
        <w:rPr>
          <w:rStyle w:val="Strong"/>
          <w:rFonts w:asciiTheme="minorHAnsi" w:hAnsiTheme="minorHAnsi"/>
          <w:b w:val="0"/>
          <w:bCs w:val="0"/>
        </w:rPr>
        <w:t>Can multiple drivers use the same car? Can one driver use multiple cars?</w:t>
      </w:r>
      <w:r w:rsidRPr="00E438A2">
        <w:t xml:space="preserve"> </w:t>
      </w:r>
    </w:p>
  </w:comment>
  <w:comment w:id="8" w:author="Mohamed Nader" w:date="2025-08-30T15:04:00Z" w:initials="MN">
    <w:p w14:paraId="300EE52D" w14:textId="25EA5CD0" w:rsidR="002500C7" w:rsidRDefault="002500C7" w:rsidP="002500C7">
      <w:pPr>
        <w:pStyle w:val="CommentText"/>
        <w:rPr>
          <w:lang w:bidi="ar-EG"/>
        </w:rPr>
      </w:pPr>
      <w:r>
        <w:rPr>
          <w:rStyle w:val="CommentReference"/>
        </w:rPr>
        <w:annotationRef/>
      </w:r>
      <w:r w:rsidRPr="001138E8">
        <w:rPr>
          <w:lang w:bidi="ar-EG"/>
        </w:rPr>
        <w:t>No field is mentioned to define the trip’s start and end time</w:t>
      </w:r>
      <w:r>
        <w:rPr>
          <w:lang w:bidi="ar-EG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1DB029" w15:done="0"/>
  <w15:commentEx w15:paraId="36F6252C" w15:done="0"/>
  <w15:commentEx w15:paraId="2F4EC6DB" w15:done="0"/>
  <w15:commentEx w15:paraId="1ECB035F" w15:done="0"/>
  <w15:commentEx w15:paraId="5DAC64BA" w15:done="0"/>
  <w15:commentEx w15:paraId="5E28E081" w15:done="0"/>
  <w15:commentEx w15:paraId="15C8A151" w15:done="0"/>
  <w15:commentEx w15:paraId="3C9FAAFF" w15:done="0"/>
  <w15:commentEx w15:paraId="300EE5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35C3F11" w16cex:dateUtc="2025-08-30T21:54:00Z"/>
  <w16cex:commentExtensible w16cex:durableId="3373CC7C" w16cex:dateUtc="2025-08-30T21:56:00Z"/>
  <w16cex:commentExtensible w16cex:durableId="677873FB" w16cex:dateUtc="2025-08-30T21:57:00Z"/>
  <w16cex:commentExtensible w16cex:durableId="307EC3BF" w16cex:dateUtc="2025-08-30T21:59:00Z"/>
  <w16cex:commentExtensible w16cex:durableId="42991BC2" w16cex:dateUtc="2025-08-30T22:00:00Z"/>
  <w16cex:commentExtensible w16cex:durableId="6E377D91" w16cex:dateUtc="2025-08-30T22:01:00Z"/>
  <w16cex:commentExtensible w16cex:durableId="75BD4311" w16cex:dateUtc="2025-08-30T22:05:00Z"/>
  <w16cex:commentExtensible w16cex:durableId="06BF9FA6" w16cex:dateUtc="2025-08-30T22:03:00Z"/>
  <w16cex:commentExtensible w16cex:durableId="376411E8" w16cex:dateUtc="2025-08-30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1DB029" w16cid:durableId="735C3F11"/>
  <w16cid:commentId w16cid:paraId="36F6252C" w16cid:durableId="3373CC7C"/>
  <w16cid:commentId w16cid:paraId="2F4EC6DB" w16cid:durableId="677873FB"/>
  <w16cid:commentId w16cid:paraId="1ECB035F" w16cid:durableId="307EC3BF"/>
  <w16cid:commentId w16cid:paraId="5DAC64BA" w16cid:durableId="42991BC2"/>
  <w16cid:commentId w16cid:paraId="5E28E081" w16cid:durableId="6E377D91"/>
  <w16cid:commentId w16cid:paraId="15C8A151" w16cid:durableId="75BD4311"/>
  <w16cid:commentId w16cid:paraId="3C9FAAFF" w16cid:durableId="06BF9FA6"/>
  <w16cid:commentId w16cid:paraId="300EE52D" w16cid:durableId="376411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6759113">
    <w:abstractNumId w:val="8"/>
  </w:num>
  <w:num w:numId="2" w16cid:durableId="836459098">
    <w:abstractNumId w:val="6"/>
  </w:num>
  <w:num w:numId="3" w16cid:durableId="1803695116">
    <w:abstractNumId w:val="5"/>
  </w:num>
  <w:num w:numId="4" w16cid:durableId="170995407">
    <w:abstractNumId w:val="4"/>
  </w:num>
  <w:num w:numId="5" w16cid:durableId="135025694">
    <w:abstractNumId w:val="7"/>
  </w:num>
  <w:num w:numId="6" w16cid:durableId="1700082024">
    <w:abstractNumId w:val="3"/>
  </w:num>
  <w:num w:numId="7" w16cid:durableId="448204840">
    <w:abstractNumId w:val="2"/>
  </w:num>
  <w:num w:numId="8" w16cid:durableId="74516724">
    <w:abstractNumId w:val="1"/>
  </w:num>
  <w:num w:numId="9" w16cid:durableId="12365539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hamed Nader">
    <w15:presenceInfo w15:providerId="Windows Live" w15:userId="7c2619a07a677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5D5"/>
    <w:rsid w:val="0015074B"/>
    <w:rsid w:val="002500C7"/>
    <w:rsid w:val="0029639D"/>
    <w:rsid w:val="00326F90"/>
    <w:rsid w:val="006937EC"/>
    <w:rsid w:val="006A5C76"/>
    <w:rsid w:val="008F3600"/>
    <w:rsid w:val="00AA1D8D"/>
    <w:rsid w:val="00B47730"/>
    <w:rsid w:val="00C572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1E670"/>
  <w14:defaultImageDpi w14:val="300"/>
  <w15:docId w15:val="{F18F1C80-5A3E-4675-A8C1-73DB2975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0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0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0C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5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Nader</cp:lastModifiedBy>
  <cp:revision>3</cp:revision>
  <dcterms:created xsi:type="dcterms:W3CDTF">2013-12-23T23:15:00Z</dcterms:created>
  <dcterms:modified xsi:type="dcterms:W3CDTF">2025-08-30T22:09:00Z</dcterms:modified>
  <cp:category/>
</cp:coreProperties>
</file>